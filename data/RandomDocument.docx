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 Document</w:t>
      </w:r>
    </w:p>
    <w:p>
      <w:r>
        <w:t>Lorem ipsum dolor sit amet, consectetur adipiscing elit. Vivamus lacinia odio vitae vestibulum vestibulum. Cras venenatis euismod malesuada.</w:t>
      </w:r>
    </w:p>
    <w:p>
      <w:pPr>
        <w:pStyle w:val="Heading2"/>
      </w:pPr>
      <w:r>
        <w:t>List of Random Items</w:t>
      </w:r>
    </w:p>
    <w:p>
      <w:pPr>
        <w:pStyle w:val="ListBullet"/>
      </w:pPr>
      <w:r>
        <w:t>Apple</w:t>
      </w:r>
    </w:p>
    <w:p>
      <w:pPr>
        <w:pStyle w:val="ListBullet"/>
      </w:pPr>
      <w:r>
        <w:t>Banana</w:t>
      </w:r>
    </w:p>
    <w:p>
      <w:pPr>
        <w:pStyle w:val="ListBullet"/>
      </w:pPr>
      <w:r>
        <w:t>Cherry</w:t>
      </w:r>
    </w:p>
    <w:p>
      <w:pPr>
        <w:pStyle w:val="ListBullet"/>
      </w:pPr>
      <w:r>
        <w:t>Date</w:t>
      </w:r>
    </w:p>
    <w:p>
      <w:pPr>
        <w:pStyle w:val="ListBullet"/>
      </w:pPr>
      <w:r>
        <w:t>Elderberry</w:t>
      </w:r>
    </w:p>
    <w:p>
      <w:pPr>
        <w:pStyle w:val="Heading2"/>
      </w:pPr>
      <w:r>
        <w:t>Sample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Random Data</w:t>
            </w:r>
          </w:p>
        </w:tc>
        <w:tc>
          <w:tcPr>
            <w:tcW w:type="dxa" w:w="2880"/>
          </w:tcPr>
          <w:p>
            <w:r>
              <w:t>Random Data</w:t>
            </w:r>
          </w:p>
        </w:tc>
        <w:tc>
          <w:tcPr>
            <w:tcW w:type="dxa" w:w="2880"/>
          </w:tcPr>
          <w:p>
            <w:r>
              <w:t>Random Data</w:t>
            </w:r>
          </w:p>
        </w:tc>
      </w:tr>
      <w:tr>
        <w:tc>
          <w:tcPr>
            <w:tcW w:type="dxa" w:w="2880"/>
          </w:tcPr>
          <w:p>
            <w:r>
              <w:t>Random Data</w:t>
            </w:r>
          </w:p>
        </w:tc>
        <w:tc>
          <w:tcPr>
            <w:tcW w:type="dxa" w:w="2880"/>
          </w:tcPr>
          <w:p>
            <w:r>
              <w:t>Random Data</w:t>
            </w:r>
          </w:p>
        </w:tc>
        <w:tc>
          <w:tcPr>
            <w:tcW w:type="dxa" w:w="2880"/>
          </w:tcPr>
          <w:p>
            <w:r>
              <w:t>Random Data</w:t>
            </w:r>
          </w:p>
        </w:tc>
      </w:tr>
      <w:tr>
        <w:tc>
          <w:tcPr>
            <w:tcW w:type="dxa" w:w="2880"/>
          </w:tcPr>
          <w:p>
            <w:r>
              <w:t>Random Data</w:t>
            </w:r>
          </w:p>
        </w:tc>
        <w:tc>
          <w:tcPr>
            <w:tcW w:type="dxa" w:w="2880"/>
          </w:tcPr>
          <w:p>
            <w:r>
              <w:t>Random Data</w:t>
            </w:r>
          </w:p>
        </w:tc>
        <w:tc>
          <w:tcPr>
            <w:tcW w:type="dxa" w:w="2880"/>
          </w:tcPr>
          <w:p>
            <w:r>
              <w:t>Random Data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